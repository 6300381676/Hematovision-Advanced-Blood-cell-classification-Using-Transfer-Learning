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Ideation Phase</w:t>
      </w:r>
    </w:p>
    <w:p>
      <w:pPr>
        <w:pStyle w:val="Heading2"/>
      </w:pPr>
      <w:r>
        <w:t>Framing the Problem Statements</w:t>
      </w:r>
    </w:p>
    <w:p>
      <w:r>
        <w:t>Date: 31 January 2025</w:t>
      </w:r>
    </w:p>
    <w:p>
      <w:r>
        <w:t>Team ID: LTVIP2025TMID42022</w:t>
      </w:r>
    </w:p>
    <w:p>
      <w:r>
        <w:t>Project Title: Hematovision: Advanced Blood Cell Classification Using Transfer Learning</w:t>
      </w:r>
    </w:p>
    <w:p>
      <w:r>
        <w:t>Maximum Score: 2 Marks</w:t>
      </w:r>
    </w:p>
    <w:p/>
    <w:p>
      <w:pPr>
        <w:pStyle w:val="Heading2"/>
      </w:pPr>
      <w:r>
        <w:t>Customer Problem Statement Format</w:t>
      </w:r>
    </w:p>
    <w:p>
      <w:r>
        <w:t>Craft a problem statement from the customer’s viewpoint to better understand their needs. This format helps guide your team to focus on impactful solutions and deliver valuable experiences.</w:t>
        <w:br/>
        <w:br/>
        <w:t>A well-crafted customer problem statement plays a vital role in identifying optimal solutions to the user’s challenges. It also encourages empathy, allowing your team to see the product or service through the customer’s eyes.</w:t>
        <w:br/>
        <w:br/>
        <w:t>Reference: https://miro.com/templates/customer-problem-statement/</w:t>
      </w:r>
    </w:p>
    <w:p>
      <w:pPr>
        <w:pStyle w:val="Heading2"/>
      </w:pPr>
      <w:r>
        <w:t>Example of a Customer Problem Statement</w:t>
      </w:r>
    </w:p>
    <w:p>
      <w:r>
        <w:t>"As a clinical pathologist, I want a faster and more reliable way to classify blood cells in microscopic images, but current manual methods are slow and error-prone, which leads to delays in diagnosis and potential treatment errors. This makes me feel stressed and concerned about patient outcomes."</w:t>
      </w:r>
    </w:p>
    <w:p>
      <w:pPr>
        <w:pStyle w:val="Heading2"/>
      </w:pPr>
      <w:r>
        <w:t>Sample Problem Statement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Problem Statement (PS)</w:t>
            </w:r>
          </w:p>
        </w:tc>
        <w:tc>
          <w:tcPr>
            <w:tcW w:type="dxa" w:w="1440"/>
          </w:tcPr>
          <w:p>
            <w:r>
              <w:t>I am (Customer)</w:t>
            </w:r>
          </w:p>
        </w:tc>
        <w:tc>
          <w:tcPr>
            <w:tcW w:type="dxa" w:w="1440"/>
          </w:tcPr>
          <w:p>
            <w:r>
              <w:t>I’m trying to</w:t>
            </w:r>
          </w:p>
        </w:tc>
        <w:tc>
          <w:tcPr>
            <w:tcW w:type="dxa" w:w="1440"/>
          </w:tcPr>
          <w:p>
            <w:r>
              <w:t>But</w:t>
            </w:r>
          </w:p>
        </w:tc>
        <w:tc>
          <w:tcPr>
            <w:tcW w:type="dxa" w:w="1440"/>
          </w:tcPr>
          <w:p>
            <w:r>
              <w:t>Because</w:t>
            </w:r>
          </w:p>
        </w:tc>
        <w:tc>
          <w:tcPr>
            <w:tcW w:type="dxa" w:w="1440"/>
          </w:tcPr>
          <w:p>
            <w:r>
              <w:t>Which makes me feel</w:t>
            </w:r>
          </w:p>
        </w:tc>
      </w:tr>
      <w:tr>
        <w:tc>
          <w:tcPr>
            <w:tcW w:type="dxa" w:w="1440"/>
          </w:tcPr>
          <w:p>
            <w:r>
              <w:t>PS-1</w:t>
            </w:r>
          </w:p>
        </w:tc>
        <w:tc>
          <w:tcPr>
            <w:tcW w:type="dxa" w:w="1440"/>
          </w:tcPr>
          <w:p>
            <w:r>
              <w:t>A clinical pathologist</w:t>
            </w:r>
          </w:p>
        </w:tc>
        <w:tc>
          <w:tcPr>
            <w:tcW w:type="dxa" w:w="1440"/>
          </w:tcPr>
          <w:p>
            <w:r>
              <w:t>Quickly and accurately identify types of blood cells from samples</w:t>
            </w:r>
          </w:p>
        </w:tc>
        <w:tc>
          <w:tcPr>
            <w:tcW w:type="dxa" w:w="1440"/>
          </w:tcPr>
          <w:p>
            <w:r>
              <w:t>Manual classification is time-consuming and error-prone</w:t>
            </w:r>
          </w:p>
        </w:tc>
        <w:tc>
          <w:tcPr>
            <w:tcW w:type="dxa" w:w="1440"/>
          </w:tcPr>
          <w:p>
            <w:r>
              <w:t>I have to analyze hundreds of samples daily, often under time constraints</w:t>
            </w:r>
          </w:p>
        </w:tc>
        <w:tc>
          <w:tcPr>
            <w:tcW w:type="dxa" w:w="1440"/>
          </w:tcPr>
          <w:p>
            <w:r>
              <w:t>Overwhelmed and concerned about diagnostic accuracy</w:t>
            </w:r>
          </w:p>
        </w:tc>
      </w:tr>
      <w:tr>
        <w:tc>
          <w:tcPr>
            <w:tcW w:type="dxa" w:w="1440"/>
          </w:tcPr>
          <w:p>
            <w:r>
              <w:t>PS-2</w:t>
            </w:r>
          </w:p>
        </w:tc>
        <w:tc>
          <w:tcPr>
            <w:tcW w:type="dxa" w:w="1440"/>
          </w:tcPr>
          <w:p>
            <w:r>
              <w:t>A medical researcher</w:t>
            </w:r>
          </w:p>
        </w:tc>
        <w:tc>
          <w:tcPr>
            <w:tcW w:type="dxa" w:w="1440"/>
          </w:tcPr>
          <w:p>
            <w:r>
              <w:t>Train a reliable model to classify blood cells using real datasets</w:t>
            </w:r>
          </w:p>
        </w:tc>
        <w:tc>
          <w:tcPr>
            <w:tcW w:type="dxa" w:w="1440"/>
          </w:tcPr>
          <w:p>
            <w:r>
              <w:t>Existing models are either too generic or require vast labeled data</w:t>
            </w:r>
          </w:p>
        </w:tc>
        <w:tc>
          <w:tcPr>
            <w:tcW w:type="dxa" w:w="1440"/>
          </w:tcPr>
          <w:p>
            <w:r>
              <w:t>I need a model that can perform well even with limited specialized data</w:t>
            </w:r>
          </w:p>
        </w:tc>
        <w:tc>
          <w:tcPr>
            <w:tcW w:type="dxa" w:w="1440"/>
          </w:tcPr>
          <w:p>
            <w:r>
              <w:t>Frustrated by the lack of efficient, adaptable solutions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